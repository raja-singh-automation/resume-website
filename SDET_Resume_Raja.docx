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17C1" w14:textId="77777777" w:rsidR="00CB1AA0" w:rsidRDefault="00000000">
      <w:pPr>
        <w:pStyle w:val="Title"/>
      </w:pPr>
      <w:r>
        <w:t>Resume – Senior SDET | AI &amp; Automation Testing (6+ Years)</w:t>
      </w:r>
    </w:p>
    <w:p w14:paraId="473B0395" w14:textId="60F5DEA0" w:rsidR="00CB1AA0" w:rsidRDefault="00393286">
      <w:r>
        <w:t>Raja Singh</w:t>
      </w:r>
      <w:r>
        <w:br/>
        <w:t xml:space="preserve">📞 8197853200 | ✉️ raja.singh.automation@gmail.com | 🌐 </w:t>
      </w:r>
      <w:hyperlink r:id="rId6" w:history="1">
        <w:r w:rsidR="003B6548" w:rsidRPr="00B20D4F">
          <w:rPr>
            <w:rStyle w:val="Hyperlink"/>
          </w:rPr>
          <w:t>www.linkedin.com/in/raja-singh-automation</w:t>
        </w:r>
      </w:hyperlink>
      <w:r w:rsidR="003B6548">
        <w:t xml:space="preserve"> | </w:t>
      </w:r>
      <w:hyperlink r:id="rId7" w:history="1">
        <w:r w:rsidR="003B6548" w:rsidRPr="00B20D4F">
          <w:rPr>
            <w:rStyle w:val="Hyperlink"/>
          </w:rPr>
          <w:t>https://github.com/raja-singh-automation</w:t>
        </w:r>
      </w:hyperlink>
      <w:r w:rsidR="003B6548">
        <w:t xml:space="preserve"> |</w:t>
      </w:r>
      <w:r>
        <w:t xml:space="preserve">📍 </w:t>
      </w:r>
      <w:r w:rsidR="006B7FFB">
        <w:t>Bangalore</w:t>
      </w:r>
    </w:p>
    <w:p w14:paraId="3E053502" w14:textId="77777777" w:rsidR="00CB1AA0" w:rsidRDefault="00000000">
      <w:pPr>
        <w:pStyle w:val="Heading1"/>
      </w:pPr>
      <w:r>
        <w:t>Professional Summary</w:t>
      </w:r>
    </w:p>
    <w:p w14:paraId="68CF6B4F" w14:textId="77777777" w:rsidR="00CB1AA0" w:rsidRDefault="00000000">
      <w:r>
        <w:t>Innovative **Software Development Engineer in Test (SDET)** with **6+ years of experience** specializing in **AI-driven testing and automation** across Web, Mobile, API, Database, and Performance testing. Proficient in multiple programming languages (**Java, C#, Python, JavaScript**) and skilled in designing scalable automation frameworks. Hands-on expertise in implementing **AI-powered solutions for bug detection and automated issue resolution** within enterprise-scale projects (SCCM – Microsoft). Proven ability to enhance quality engineering through intelligent automation, CI/CD integration, and advanced testing strategies. Experienced in diverse domains (Banking, Healthcare, Industrial Automation, Cloud, and Enterprise Applications), including **onsite client engagement in the UK for Atom Bank**.</w:t>
      </w:r>
    </w:p>
    <w:p w14:paraId="7854B0E1" w14:textId="77777777" w:rsidR="00CB1AA0" w:rsidRDefault="00000000">
      <w:pPr>
        <w:pStyle w:val="Heading1"/>
      </w:pPr>
      <w:r>
        <w:t>Technical Skills</w:t>
      </w:r>
    </w:p>
    <w:p w14:paraId="64129941" w14:textId="77777777" w:rsidR="00CB1AA0" w:rsidRDefault="00000000">
      <w:pPr>
        <w:pStyle w:val="ListBullet"/>
      </w:pPr>
      <w:r>
        <w:t>Programming: Java, C#, Python, JavaScript, PowerShell</w:t>
      </w:r>
    </w:p>
    <w:p w14:paraId="388E33A5" w14:textId="77777777" w:rsidR="00CB1AA0" w:rsidRDefault="00000000">
      <w:pPr>
        <w:pStyle w:val="ListBullet"/>
      </w:pPr>
      <w:r>
        <w:t>Automation Frameworks: Selenium, Playwright, Appium, TestNG, Pytest, BDD (Cucumber), NUnit, JUnit</w:t>
      </w:r>
    </w:p>
    <w:p w14:paraId="42602366" w14:textId="15A5A68C" w:rsidR="00CB1AA0" w:rsidRDefault="00000000">
      <w:pPr>
        <w:pStyle w:val="ListBullet"/>
      </w:pPr>
      <w:r>
        <w:t>API Testing: REST Assured, Postman, HTTP Client libraries</w:t>
      </w:r>
    </w:p>
    <w:p w14:paraId="7D3ACD74" w14:textId="77777777" w:rsidR="00CB1AA0" w:rsidRDefault="00000000">
      <w:pPr>
        <w:pStyle w:val="ListBullet"/>
      </w:pPr>
      <w:r>
        <w:t>Mobile Testing: Appium (Android &amp; iOS) with C# and Java</w:t>
      </w:r>
    </w:p>
    <w:p w14:paraId="53E8CD55" w14:textId="19636851" w:rsidR="00CB1AA0" w:rsidRDefault="00000000">
      <w:pPr>
        <w:pStyle w:val="ListBullet"/>
      </w:pPr>
      <w:r>
        <w:t>Performance Testing: JMeter</w:t>
      </w:r>
    </w:p>
    <w:p w14:paraId="251A08D4" w14:textId="77777777" w:rsidR="00CB1AA0" w:rsidRDefault="00000000">
      <w:pPr>
        <w:pStyle w:val="ListBullet"/>
      </w:pPr>
      <w:r>
        <w:t>AI/ML in Testing: AI-based bug detection &amp; resolution agents, Test impact analysis using ML models, NLP for test case generation, Self-healing automation: Healenium (for Selenium), custom AI healing layer (for Playwright)</w:t>
      </w:r>
    </w:p>
    <w:p w14:paraId="72D16369" w14:textId="77777777" w:rsidR="00CB1AA0" w:rsidRDefault="00000000">
      <w:pPr>
        <w:pStyle w:val="ListBullet"/>
      </w:pPr>
      <w:r>
        <w:t>CI/CD &amp; DevOps: Jenkins, Azure DevOps, Git, GitHub, Bitbucket</w:t>
      </w:r>
    </w:p>
    <w:p w14:paraId="65DFAE66" w14:textId="77777777" w:rsidR="00CB1AA0" w:rsidRDefault="00000000">
      <w:pPr>
        <w:pStyle w:val="ListBullet"/>
      </w:pPr>
      <w:r>
        <w:t>Test Management &amp; Defect Tracking: JIRA, TestRail, Azure Test Plans</w:t>
      </w:r>
    </w:p>
    <w:p w14:paraId="5132779D" w14:textId="77777777" w:rsidR="00CB1AA0" w:rsidRDefault="00000000">
      <w:pPr>
        <w:pStyle w:val="ListBullet"/>
      </w:pPr>
      <w:r>
        <w:t>Database Testing: SQL Server, Oracle, MySQL</w:t>
      </w:r>
    </w:p>
    <w:p w14:paraId="1823A5D8" w14:textId="77777777" w:rsidR="00CB1AA0" w:rsidRDefault="00000000">
      <w:pPr>
        <w:pStyle w:val="ListBullet"/>
      </w:pPr>
      <w:r>
        <w:t>Other: Accessibility Testing (axe-core), Visual Regression Testing, AEM testing</w:t>
      </w:r>
    </w:p>
    <w:p w14:paraId="2A9E00D9" w14:textId="77777777" w:rsidR="00CB1AA0" w:rsidRDefault="00000000">
      <w:pPr>
        <w:pStyle w:val="ListBullet"/>
      </w:pPr>
      <w:r>
        <w:t>Cloud &amp; Development Exposure: .NET Framework, SCCM, Azure</w:t>
      </w:r>
    </w:p>
    <w:p w14:paraId="0A935336" w14:textId="77777777" w:rsidR="00CB1AA0" w:rsidRDefault="00000000">
      <w:pPr>
        <w:pStyle w:val="Heading1"/>
      </w:pPr>
      <w:r>
        <w:lastRenderedPageBreak/>
        <w:t>Professional Experience</w:t>
      </w:r>
    </w:p>
    <w:p w14:paraId="50EBF1F1" w14:textId="77777777" w:rsidR="00CB1AA0" w:rsidRDefault="00000000">
      <w:pPr>
        <w:pStyle w:val="Heading2"/>
      </w:pPr>
      <w:r>
        <w:t>LTIMindtree – Client: Microsoft (SCCM Project)</w:t>
      </w:r>
    </w:p>
    <w:p w14:paraId="06AD94A7" w14:textId="77777777" w:rsidR="00CB1AA0" w:rsidRDefault="00000000">
      <w:r>
        <w:t>Senior SDET | Jul 2022 – Present | Technologies: JavaScript, Playwright, .NET, C#, PowerShell, AI-based Testing</w:t>
      </w:r>
    </w:p>
    <w:p w14:paraId="4C2C85F0" w14:textId="77777777" w:rsidR="00CB1AA0" w:rsidRDefault="00000000">
      <w:pPr>
        <w:pStyle w:val="ListBullet"/>
      </w:pPr>
      <w:r>
        <w:t>Designed and executed automated test scripts using Playwright with JavaScript for web applications and C# with PowerShell for backend validation.</w:t>
      </w:r>
    </w:p>
    <w:p w14:paraId="631B15A9" w14:textId="77777777" w:rsidR="00CB1AA0" w:rsidRDefault="00000000">
      <w:pPr>
        <w:pStyle w:val="ListBullet"/>
      </w:pPr>
      <w:r>
        <w:t>Built end-to-end automation solutions covering UI, API, and Database testing, integrated with Azure DevOps CI/CD pipelines.</w:t>
      </w:r>
    </w:p>
    <w:p w14:paraId="211AED8E" w14:textId="77777777" w:rsidR="00CB1AA0" w:rsidRDefault="00000000">
      <w:pPr>
        <w:pStyle w:val="ListBullet"/>
      </w:pPr>
      <w:r>
        <w:t>Developed an **AI-based Agent for automated bug fixing**, enhancing issue detection, reducing manual debugging efforts, and improving resolution accuracy.</w:t>
      </w:r>
    </w:p>
    <w:p w14:paraId="21182F6A" w14:textId="77777777" w:rsidR="00CB1AA0" w:rsidRDefault="00000000">
      <w:pPr>
        <w:pStyle w:val="ListBullet"/>
      </w:pPr>
      <w:r>
        <w:t>Researched and implemented **AI-powered test optimization strategies**, such as test impact analysis and predictive failure detection.</w:t>
      </w:r>
    </w:p>
    <w:p w14:paraId="37DFAC48" w14:textId="77777777" w:rsidR="00CB1AA0" w:rsidRDefault="00000000">
      <w:pPr>
        <w:pStyle w:val="ListBullet"/>
      </w:pPr>
      <w:r>
        <w:t>Collaborated with developers, business analysts, and product owners to ensure maximum test coverage in agile sprints.</w:t>
      </w:r>
    </w:p>
    <w:p w14:paraId="1AE11788" w14:textId="77777777" w:rsidR="00CB1AA0" w:rsidRDefault="00000000">
      <w:pPr>
        <w:pStyle w:val="ListBullet"/>
      </w:pPr>
      <w:r>
        <w:t>Improved automation efficiency by creating reusable libraries and utilities, reducing test maintenance effort.</w:t>
      </w:r>
    </w:p>
    <w:p w14:paraId="485079EC" w14:textId="77777777" w:rsidR="00CB1AA0" w:rsidRDefault="00000000">
      <w:pPr>
        <w:pStyle w:val="Heading2"/>
      </w:pPr>
      <w:r>
        <w:t>Symphony Plus (Industrial Automation Domain)</w:t>
      </w:r>
    </w:p>
    <w:p w14:paraId="52623171" w14:textId="77777777" w:rsidR="00CB1AA0" w:rsidRDefault="00000000">
      <w:r>
        <w:t>Automation Engineer | Apr 2021 – Feb 2022 | Technologies: Python, Pytest, JMeter</w:t>
      </w:r>
    </w:p>
    <w:p w14:paraId="1C0FACAC" w14:textId="77777777" w:rsidR="00CB1AA0" w:rsidRDefault="00000000">
      <w:pPr>
        <w:pStyle w:val="ListBullet"/>
      </w:pPr>
      <w:r>
        <w:t>Developed automation framework using Python (Pytest) for UI and API testing.</w:t>
      </w:r>
    </w:p>
    <w:p w14:paraId="205FF630" w14:textId="77777777" w:rsidR="00CB1AA0" w:rsidRDefault="00000000">
      <w:pPr>
        <w:pStyle w:val="ListBullet"/>
      </w:pPr>
      <w:r>
        <w:t>Conducted Performance Testing using JMeter to validate application scalability, reliability, and response times under load.</w:t>
      </w:r>
    </w:p>
    <w:p w14:paraId="1C744FA7" w14:textId="77777777" w:rsidR="00CB1AA0" w:rsidRDefault="00000000">
      <w:pPr>
        <w:pStyle w:val="ListBullet"/>
      </w:pPr>
      <w:r>
        <w:t>Integrated Python scripts with monitoring tools to collect metrics for system optimization.</w:t>
      </w:r>
    </w:p>
    <w:p w14:paraId="352086B2" w14:textId="77777777" w:rsidR="00CB1AA0" w:rsidRDefault="00000000">
      <w:pPr>
        <w:pStyle w:val="ListBullet"/>
      </w:pPr>
      <w:r>
        <w:t>Performed Database validations and REST API testing, ensuring end-to-end functional coverage.</w:t>
      </w:r>
    </w:p>
    <w:p w14:paraId="3BDC2A04" w14:textId="77777777" w:rsidR="00CB1AA0" w:rsidRDefault="00000000">
      <w:pPr>
        <w:pStyle w:val="Heading2"/>
      </w:pPr>
      <w:r>
        <w:t>BioReference Laboratories (Healthcare Domain)</w:t>
      </w:r>
    </w:p>
    <w:p w14:paraId="08449CA5" w14:textId="77777777" w:rsidR="00CB1AA0" w:rsidRDefault="00000000">
      <w:r>
        <w:t>Automation Test Engineer | May 2020 – Mar 2021 | Technologies: Java, Selenium, TestNG, BDD</w:t>
      </w:r>
    </w:p>
    <w:p w14:paraId="4B3A1A77" w14:textId="77777777" w:rsidR="00CB1AA0" w:rsidRDefault="00000000">
      <w:pPr>
        <w:pStyle w:val="ListBullet"/>
      </w:pPr>
      <w:r>
        <w:t>Built Selenium-based automation framework using Java + TestNG with BDD (Cucumber) for UI regression and functional testing.</w:t>
      </w:r>
    </w:p>
    <w:p w14:paraId="0F162DBC" w14:textId="77777777" w:rsidR="00CB1AA0" w:rsidRDefault="00000000">
      <w:pPr>
        <w:pStyle w:val="ListBullet"/>
      </w:pPr>
      <w:r>
        <w:t>Automated UI, API, and DB test cases, reducing manual regression effort significantly.</w:t>
      </w:r>
    </w:p>
    <w:p w14:paraId="60E54B5A" w14:textId="77777777" w:rsidR="00CB1AA0" w:rsidRDefault="00000000">
      <w:pPr>
        <w:pStyle w:val="ListBullet"/>
      </w:pPr>
      <w:r>
        <w:t>Integrated automation suite with Jenkins CI/CD pipeline, enabling nightly execution and reporting.</w:t>
      </w:r>
    </w:p>
    <w:p w14:paraId="5788B587" w14:textId="77777777" w:rsidR="00CB1AA0" w:rsidRDefault="00000000">
      <w:pPr>
        <w:pStyle w:val="ListBullet"/>
      </w:pPr>
      <w:r>
        <w:t>Collaborated with QA and Dev teams to enhance test coverage and resolve defects early in the SDLC.</w:t>
      </w:r>
    </w:p>
    <w:p w14:paraId="32A8E338" w14:textId="77777777" w:rsidR="00CB1AA0" w:rsidRDefault="00000000">
      <w:pPr>
        <w:pStyle w:val="Heading2"/>
      </w:pPr>
      <w:r>
        <w:t>QualiTest – Client: Atom Bank (Banking Domain, UK Onsite)</w:t>
      </w:r>
    </w:p>
    <w:p w14:paraId="1421B9C2" w14:textId="77777777" w:rsidR="00CB1AA0" w:rsidRDefault="00000000">
      <w:r>
        <w:t>Automation Test Engineer | Mar 2019 – Apr 2020 | Technologies: C#, Appium, API Testing</w:t>
      </w:r>
    </w:p>
    <w:p w14:paraId="6CDFF5DB" w14:textId="77777777" w:rsidR="00CB1AA0" w:rsidRDefault="00000000">
      <w:pPr>
        <w:pStyle w:val="ListBullet"/>
      </w:pPr>
      <w:r>
        <w:lastRenderedPageBreak/>
        <w:t>Onsite experience (UK): Collaborated directly with client teams at Atom Bank HQ to implement automation solutions.</w:t>
      </w:r>
    </w:p>
    <w:p w14:paraId="66E7BD1B" w14:textId="77777777" w:rsidR="00CB1AA0" w:rsidRDefault="00000000">
      <w:pPr>
        <w:pStyle w:val="ListBullet"/>
      </w:pPr>
      <w:r>
        <w:t>Automated Mobile applications (Android &amp; iOS) using Appium with C#, ensuring robust mobile banking functionality.</w:t>
      </w:r>
    </w:p>
    <w:p w14:paraId="634E9A09" w14:textId="77777777" w:rsidR="00CB1AA0" w:rsidRDefault="00000000">
      <w:pPr>
        <w:pStyle w:val="ListBullet"/>
      </w:pPr>
      <w:r>
        <w:t>Performed API and UI testing for Atom Bank’s digital applications, validating cross-platform consistency.</w:t>
      </w:r>
    </w:p>
    <w:p w14:paraId="59783451" w14:textId="77777777" w:rsidR="00CB1AA0" w:rsidRDefault="00000000">
      <w:pPr>
        <w:pStyle w:val="ListBullet"/>
      </w:pPr>
      <w:r>
        <w:t>Executed functional, regression, and compatibility testing for critical banking workflows.</w:t>
      </w:r>
    </w:p>
    <w:p w14:paraId="737BFA96" w14:textId="77777777" w:rsidR="00CB1AA0" w:rsidRDefault="00000000">
      <w:pPr>
        <w:pStyle w:val="Heading1"/>
      </w:pPr>
      <w:r>
        <w:t>Education</w:t>
      </w:r>
    </w:p>
    <w:p w14:paraId="764953A9" w14:textId="57746E7A" w:rsidR="00CB1AA0" w:rsidRDefault="00000000">
      <w:r>
        <w:t xml:space="preserve">Bachelor of Computer Applications (BCA) – </w:t>
      </w:r>
      <w:r w:rsidR="00152FC5">
        <w:t>The University of Burdwan</w:t>
      </w:r>
      <w:r>
        <w:t xml:space="preserve">, </w:t>
      </w:r>
      <w:r w:rsidR="00152FC5">
        <w:t>2012</w:t>
      </w:r>
    </w:p>
    <w:p w14:paraId="761B6E4E" w14:textId="77777777" w:rsidR="00CB1AA0" w:rsidRDefault="00000000">
      <w:pPr>
        <w:pStyle w:val="Heading1"/>
      </w:pPr>
      <w:r>
        <w:t>Key Highlights</w:t>
      </w:r>
    </w:p>
    <w:p w14:paraId="1563A68B" w14:textId="77777777" w:rsidR="00CB1AA0" w:rsidRDefault="00000000">
      <w:pPr>
        <w:pStyle w:val="ListBullet"/>
      </w:pPr>
      <w:r>
        <w:t>6+ years of expertise in Automation &amp; Performance Testing across Web, Mobile, API, and DB.</w:t>
      </w:r>
    </w:p>
    <w:p w14:paraId="2AF8CDE2" w14:textId="77777777" w:rsidR="00CB1AA0" w:rsidRDefault="00000000">
      <w:pPr>
        <w:pStyle w:val="ListBullet"/>
      </w:pPr>
      <w:r>
        <w:t>Specialized in **AI-driven testing**, including bug detection, automated bug fixing, and predictive analytics.</w:t>
      </w:r>
    </w:p>
    <w:p w14:paraId="25FF1119" w14:textId="77777777" w:rsidR="00CB1AA0" w:rsidRDefault="00000000">
      <w:pPr>
        <w:pStyle w:val="ListBullet"/>
      </w:pPr>
      <w:r>
        <w:t>Strong command over Java, C#, Python, JavaScript and modern automation frameworks.</w:t>
      </w:r>
    </w:p>
    <w:p w14:paraId="453FB630" w14:textId="77777777" w:rsidR="00CB1AA0" w:rsidRDefault="00000000">
      <w:pPr>
        <w:pStyle w:val="ListBullet"/>
      </w:pPr>
      <w:r>
        <w:t>Proven ability to design automation frameworks from scratch and integrate them with CI/CD pipelines.</w:t>
      </w:r>
    </w:p>
    <w:p w14:paraId="383D1B91" w14:textId="77777777" w:rsidR="00CB1AA0" w:rsidRDefault="00000000">
      <w:pPr>
        <w:pStyle w:val="ListBullet"/>
      </w:pPr>
      <w:r>
        <w:t>Onsite experience in the UK (Atom Bank) delivering automation for Mobile and API applications.</w:t>
      </w:r>
    </w:p>
    <w:p w14:paraId="1B575222" w14:textId="77777777" w:rsidR="00CB1AA0" w:rsidRDefault="00000000">
      <w:pPr>
        <w:pStyle w:val="ListBullet"/>
      </w:pPr>
      <w:r>
        <w:t>Hands-on experience in Banking, Healthcare, Industrial Automation, and Cloud domains.</w:t>
      </w:r>
    </w:p>
    <w:p w14:paraId="7FF6AEA0" w14:textId="77777777" w:rsidR="00CB1AA0" w:rsidRDefault="00000000">
      <w:pPr>
        <w:pStyle w:val="ListBullet"/>
      </w:pPr>
      <w:r>
        <w:t>Delivered end-to-end automation solutions, accelerating releases and improving product quality.</w:t>
      </w:r>
    </w:p>
    <w:sectPr w:rsidR="00CB1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248410">
    <w:abstractNumId w:val="8"/>
  </w:num>
  <w:num w:numId="2" w16cid:durableId="242569161">
    <w:abstractNumId w:val="6"/>
  </w:num>
  <w:num w:numId="3" w16cid:durableId="1719283625">
    <w:abstractNumId w:val="5"/>
  </w:num>
  <w:num w:numId="4" w16cid:durableId="217477088">
    <w:abstractNumId w:val="4"/>
  </w:num>
  <w:num w:numId="5" w16cid:durableId="166675306">
    <w:abstractNumId w:val="7"/>
  </w:num>
  <w:num w:numId="6" w16cid:durableId="1061057257">
    <w:abstractNumId w:val="3"/>
  </w:num>
  <w:num w:numId="7" w16cid:durableId="1586719894">
    <w:abstractNumId w:val="2"/>
  </w:num>
  <w:num w:numId="8" w16cid:durableId="264965253">
    <w:abstractNumId w:val="1"/>
  </w:num>
  <w:num w:numId="9" w16cid:durableId="19971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FC5"/>
    <w:rsid w:val="0029639D"/>
    <w:rsid w:val="00326F90"/>
    <w:rsid w:val="00393286"/>
    <w:rsid w:val="003B6548"/>
    <w:rsid w:val="005C2597"/>
    <w:rsid w:val="006B7FFB"/>
    <w:rsid w:val="00AA1D8D"/>
    <w:rsid w:val="00B47730"/>
    <w:rsid w:val="00B80164"/>
    <w:rsid w:val="00CB0664"/>
    <w:rsid w:val="00CB1AA0"/>
    <w:rsid w:val="00FB27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9CDCE"/>
  <w14:defaultImageDpi w14:val="300"/>
  <w15:docId w15:val="{68C3B5C9-345D-4F8C-AD83-8169303B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65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ja-singh-auto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ja-singh-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687</Words>
  <Characters>4698</Characters>
  <Application>Microsoft Office Word</Application>
  <DocSecurity>0</DocSecurity>
  <Lines>93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Singh (LTIMINDTREE LIMITED)</cp:lastModifiedBy>
  <cp:revision>4</cp:revision>
  <dcterms:created xsi:type="dcterms:W3CDTF">2013-12-23T23:15:00Z</dcterms:created>
  <dcterms:modified xsi:type="dcterms:W3CDTF">2025-09-25T23:51:00Z</dcterms:modified>
  <cp:category/>
</cp:coreProperties>
</file>